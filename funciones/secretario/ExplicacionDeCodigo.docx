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Explicación de funciones modularizadas - Parte Shamel</w:t>
      </w:r>
    </w:p>
    <w:p>
      <w:pPr>
        <w:pStyle w:val="Heading2"/>
      </w:pPr>
      <w:r>
        <w:t>busqueda.py</w:t>
      </w:r>
    </w:p>
    <w:p>
      <w:r>
        <w:rPr>
          <w:b/>
        </w:rPr>
        <w:t>from datos import matriz_pacientes</w:t>
      </w:r>
      <w:r>
        <w:rPr>
          <w:i/>
        </w:rPr>
        <w:br/>
        <w:t>→ Importa la lista de pacientes desde el archivo de datos.</w:t>
      </w:r>
    </w:p>
    <w:p>
      <w:r>
        <w:rPr>
          <w:b/>
        </w:rPr>
        <w:t>def buscar_por_dni(dni):</w:t>
      </w:r>
      <w:r>
        <w:rPr>
          <w:i/>
        </w:rPr>
        <w:br/>
        <w:t>→ Define una función que busca pacientes cuyo DNI coincida exactamente.</w:t>
      </w:r>
    </w:p>
    <w:p>
      <w:r>
        <w:rPr>
          <w:b/>
        </w:rPr>
        <w:t>return [p for p in matriz_pacientes if p['dni'] == dni]</w:t>
      </w:r>
      <w:r>
        <w:rPr>
          <w:i/>
        </w:rPr>
        <w:br/>
        <w:t>→ Devuelve una lista de pacientes que cumplen con ese DNI.</w:t>
      </w:r>
    </w:p>
    <w:p>
      <w:r>
        <w:rPr>
          <w:b/>
        </w:rPr>
        <w:t>def buscar_por_apellido(apellido):</w:t>
      </w:r>
      <w:r>
        <w:rPr>
          <w:i/>
        </w:rPr>
        <w:br/>
        <w:t>→ Función que busca pacientes por apellido.</w:t>
      </w:r>
    </w:p>
    <w:p>
      <w:r>
        <w:rPr>
          <w:b/>
        </w:rPr>
        <w:t>return [p for p in matriz_pacientes if p['apellido'].lower() == apellido.lower()]</w:t>
      </w:r>
      <w:r>
        <w:rPr>
          <w:i/>
        </w:rPr>
        <w:br/>
        <w:t>→ Ignora mayúsculas/minúsculas al comparar.</w:t>
      </w:r>
    </w:p>
    <w:p>
      <w:r>
        <w:rPr>
          <w:b/>
        </w:rPr>
        <w:t>def buscar_por_dni_y_apellido(dni, apellido):</w:t>
      </w:r>
      <w:r>
        <w:rPr>
          <w:i/>
        </w:rPr>
        <w:br/>
        <w:t>→ Función que filtra por ambos criterios al mismo tiempo.</w:t>
      </w:r>
    </w:p>
    <w:p>
      <w:r>
        <w:rPr>
          <w:b/>
        </w:rPr>
        <w:t>return [p for p in matriz_pacientes if p['dni'] == dni and p['apellido'].lower() == apellido.lower()]</w:t>
      </w:r>
      <w:r>
        <w:rPr>
          <w:i/>
        </w:rPr>
        <w:br/>
        <w:t>→ Devuelve solo si coinciden ambos campos.</w:t>
      </w:r>
    </w:p>
    <w:p>
      <w:pPr>
        <w:pStyle w:val="Heading2"/>
      </w:pPr>
      <w:r>
        <w:t>mostrar_paciente.py</w:t>
      </w:r>
    </w:p>
    <w:p>
      <w:r>
        <w:rPr>
          <w:b/>
        </w:rPr>
        <w:t>from datos import matriz_turnos</w:t>
      </w:r>
      <w:r>
        <w:rPr>
          <w:i/>
        </w:rPr>
        <w:br/>
        <w:t>→ Importa la matriz de turnos.</w:t>
      </w:r>
    </w:p>
    <w:p>
      <w:r>
        <w:rPr>
          <w:b/>
        </w:rPr>
        <w:t>def mostrar_datos_paciente(paciente):</w:t>
      </w:r>
      <w:r>
        <w:rPr>
          <w:i/>
        </w:rPr>
        <w:br/>
        <w:t>→ Muestra los datos personales de un paciente.</w:t>
      </w:r>
    </w:p>
    <w:p>
      <w:r>
        <w:rPr>
          <w:b/>
        </w:rPr>
        <w:t>print(...) x4</w:t>
      </w:r>
      <w:r>
        <w:rPr>
          <w:i/>
        </w:rPr>
        <w:br/>
        <w:t>→ Imprime nombre, apellido, DNI y edad del paciente.</w:t>
      </w:r>
    </w:p>
    <w:p>
      <w:r>
        <w:rPr>
          <w:b/>
        </w:rPr>
        <w:t>mostrar_turnos_paciente(paciente['id'])</w:t>
      </w:r>
      <w:r>
        <w:rPr>
          <w:i/>
        </w:rPr>
        <w:br/>
        <w:t>→ Llama a la función que muestra los turnos del paciente por ID.</w:t>
      </w:r>
    </w:p>
    <w:p>
      <w:r>
        <w:rPr>
          <w:b/>
        </w:rPr>
        <w:t>def mostrar_turnos_paciente(paciente_id):</w:t>
      </w:r>
      <w:r>
        <w:rPr>
          <w:i/>
        </w:rPr>
        <w:br/>
        <w:t>→ Función auxiliar que lista los turnos asociados a un ID.</w:t>
      </w:r>
    </w:p>
    <w:p>
      <w:r>
        <w:rPr>
          <w:b/>
        </w:rPr>
        <w:t>if not turnos: ...</w:t>
      </w:r>
      <w:r>
        <w:rPr>
          <w:i/>
        </w:rPr>
        <w:br/>
        <w:t>→ Muestra mensaje si no tiene turnos.</w:t>
      </w:r>
    </w:p>
    <w:p>
      <w:r>
        <w:rPr>
          <w:b/>
        </w:rPr>
        <w:t>else: ...</w:t>
      </w:r>
      <w:r>
        <w:rPr>
          <w:i/>
        </w:rPr>
        <w:br/>
        <w:t>→ Muestra cada turno con día y hora si existen.</w:t>
      </w:r>
    </w:p>
    <w:p>
      <w:pPr>
        <w:pStyle w:val="Heading2"/>
      </w:pPr>
      <w:r>
        <w:t>filtro.py</w:t>
      </w:r>
    </w:p>
    <w:p>
      <w:r>
        <w:rPr>
          <w:b/>
        </w:rPr>
        <w:t>from datos import matriz_turnos</w:t>
      </w:r>
      <w:r>
        <w:rPr>
          <w:i/>
        </w:rPr>
        <w:br/>
        <w:t>→ Importa los turnos desde el archivo de datos.</w:t>
      </w:r>
    </w:p>
    <w:p>
      <w:r>
        <w:rPr>
          <w:b/>
        </w:rPr>
        <w:t>def turnos_por_dia(dia):</w:t>
      </w:r>
      <w:r>
        <w:rPr>
          <w:i/>
        </w:rPr>
        <w:br/>
        <w:t>→ Filtra la lista de turnos por día específico.</w:t>
      </w:r>
    </w:p>
    <w:p>
      <w:r>
        <w:rPr>
          <w:b/>
        </w:rPr>
        <w:t>def turnos_disponibles():</w:t>
      </w:r>
      <w:r>
        <w:rPr>
          <w:i/>
        </w:rPr>
        <w:br/>
        <w:t>→ Retorna solo turnos sin paciente asignado (paciente_id es None).</w:t>
      </w:r>
    </w:p>
    <w:p>
      <w:r>
        <w:rPr>
          <w:b/>
        </w:rPr>
        <w:t>def turnos_ocupados():</w:t>
      </w:r>
      <w:r>
        <w:rPr>
          <w:i/>
        </w:rPr>
        <w:br/>
        <w:t>→ Retorna turnos donde paciente_id está asignado.</w:t>
      </w:r>
    </w:p>
    <w:p>
      <w:pPr>
        <w:pStyle w:val="Heading2"/>
      </w:pPr>
      <w:r>
        <w:t>mostrar_turnos.py</w:t>
      </w:r>
    </w:p>
    <w:p>
      <w:r>
        <w:rPr>
          <w:b/>
        </w:rPr>
        <w:t>def mostrar_turnos(turnos):</w:t>
      </w:r>
      <w:r>
        <w:rPr>
          <w:i/>
        </w:rPr>
        <w:br/>
        <w:t>→ Muestra una lista de turnos con su estado.</w:t>
      </w:r>
    </w:p>
    <w:p>
      <w:r>
        <w:rPr>
          <w:b/>
        </w:rPr>
        <w:t>if not turnos: ...</w:t>
      </w:r>
      <w:r>
        <w:rPr>
          <w:i/>
        </w:rPr>
        <w:br/>
        <w:t>→ Indica si la lista está vacía.</w:t>
      </w:r>
    </w:p>
    <w:p>
      <w:r>
        <w:rPr>
          <w:b/>
        </w:rPr>
        <w:t>for turno in turnos: ...</w:t>
      </w:r>
      <w:r>
        <w:rPr>
          <w:i/>
        </w:rPr>
        <w:br/>
        <w:t>→ Itera sobre los turnos y muestra su ID, día, hora y si está disponible.</w:t>
      </w:r>
    </w:p>
    <w:p>
      <w:pPr>
        <w:pStyle w:val="Heading2"/>
      </w:pPr>
      <w:r>
        <w:t>validaciones.py</w:t>
      </w:r>
    </w:p>
    <w:p>
      <w:r>
        <w:rPr>
          <w:b/>
        </w:rPr>
        <w:t>def validar_dni(dni):</w:t>
      </w:r>
      <w:r>
        <w:rPr>
          <w:i/>
        </w:rPr>
        <w:br/>
        <w:t>→ Verifica que el DNI contenga solo números.</w:t>
      </w:r>
    </w:p>
    <w:p>
      <w:r>
        <w:rPr>
          <w:b/>
        </w:rPr>
        <w:t>def validar_dia(dia):</w:t>
      </w:r>
      <w:r>
        <w:rPr>
          <w:i/>
        </w:rPr>
        <w:br/>
        <w:t>→ Valida si el día ingresado es uno de los aceptados (lunes, miércoles, viernes).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